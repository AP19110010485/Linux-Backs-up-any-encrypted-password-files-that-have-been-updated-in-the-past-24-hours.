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730B7" w14:textId="77777777" w:rsidR="00E33AA5" w:rsidRDefault="00000000">
      <w:pPr>
        <w:pStyle w:val="Title"/>
      </w:pPr>
      <w:r>
        <w:t>Automated Backup Script Explanation - backup.sh</w:t>
      </w:r>
    </w:p>
    <w:p w14:paraId="60F4AC81" w14:textId="5BC4A101" w:rsidR="00E33AA5" w:rsidRDefault="00000000">
      <w:r>
        <w:t>📄 Project Title: Automated Backup Script (backup.sh)</w:t>
      </w:r>
      <w:r>
        <w:br/>
        <w:t>🧑‍💻 Author: [</w:t>
      </w:r>
      <w:r w:rsidR="00F41F69">
        <w:t>Souvik Mandal</w:t>
      </w:r>
      <w:r>
        <w:t>]</w:t>
      </w:r>
      <w:r>
        <w:br/>
        <w:t>🏢 Organization: ABC International Inc.</w:t>
      </w:r>
      <w:r>
        <w:br/>
        <w:t>📅 Project Goal:</w:t>
      </w:r>
      <w:r>
        <w:br/>
        <w:t>To automate the process of backing up encrypted password files modified in the past 24 hours, reducing human error and improving efficiency.</w:t>
      </w:r>
    </w:p>
    <w:p w14:paraId="258AAA68" w14:textId="77777777" w:rsidR="00E33AA5" w:rsidRDefault="00000000">
      <w:pPr>
        <w:pStyle w:val="Heading1"/>
      </w:pPr>
      <w:r>
        <w:t>Script Breakdown and Explanation</w:t>
      </w:r>
    </w:p>
    <w:p w14:paraId="53B80D94" w14:textId="77777777" w:rsidR="00E33AA5" w:rsidRDefault="00000000">
      <w:pPr>
        <w:pStyle w:val="IntenseQuote"/>
      </w:pPr>
      <w:r>
        <w:t>#!/bin/bash</w:t>
      </w:r>
    </w:p>
    <w:p w14:paraId="56EDD0A3" w14:textId="77777777" w:rsidR="00E33AA5" w:rsidRDefault="00000000">
      <w:r>
        <w:t>Shebang – Specifies the interpreter to execute the script, in this case /bin/bash.</w:t>
      </w:r>
    </w:p>
    <w:p w14:paraId="7C69F04D" w14:textId="77777777" w:rsidR="00E33AA5" w:rsidRDefault="00000000">
      <w:pPr>
        <w:pStyle w:val="IntenseQuote"/>
      </w:pPr>
      <w:r>
        <w:t>if [[ $# != 2 ]]</w:t>
      </w:r>
    </w:p>
    <w:p w14:paraId="0734BA2E" w14:textId="77777777" w:rsidR="00E33AA5" w:rsidRDefault="00000000">
      <w:r>
        <w:t>Validates that exactly two arguments are passed to the script.</w:t>
      </w:r>
    </w:p>
    <w:p w14:paraId="0CD72219" w14:textId="77777777" w:rsidR="00E33AA5" w:rsidRDefault="00000000">
      <w:pPr>
        <w:pStyle w:val="IntenseQuote"/>
      </w:pPr>
      <w:r>
        <w:t>echo "backup.sh target_directory_name destination_directory_name"</w:t>
      </w:r>
    </w:p>
    <w:p w14:paraId="3443D314" w14:textId="77777777" w:rsidR="00E33AA5" w:rsidRDefault="00000000">
      <w:r>
        <w:t>Usage message if incorrect arguments are passed.</w:t>
      </w:r>
    </w:p>
    <w:p w14:paraId="2905705F" w14:textId="77777777" w:rsidR="00E33AA5" w:rsidRDefault="00000000">
      <w:pPr>
        <w:pStyle w:val="IntenseQuote"/>
      </w:pPr>
      <w:r>
        <w:t>if [[ ! -d $1 ]] || [[ ! -d $2 ]]</w:t>
      </w:r>
    </w:p>
    <w:p w14:paraId="50B4B8A3" w14:textId="77777777" w:rsidR="00E33AA5" w:rsidRDefault="00000000">
      <w:r>
        <w:t>Validates that both arguments are valid directories.</w:t>
      </w:r>
    </w:p>
    <w:p w14:paraId="401C3409" w14:textId="77777777" w:rsidR="00E33AA5" w:rsidRDefault="00000000">
      <w:pPr>
        <w:pStyle w:val="IntenseQuote"/>
      </w:pPr>
      <w:r>
        <w:t>targetDirectory=$1</w:t>
      </w:r>
    </w:p>
    <w:p w14:paraId="1505098D" w14:textId="77777777" w:rsidR="00E33AA5" w:rsidRDefault="00000000">
      <w:r>
        <w:t>Assign the first command-line argument to targetDirectory.</w:t>
      </w:r>
    </w:p>
    <w:p w14:paraId="7D4C1640" w14:textId="77777777" w:rsidR="00E33AA5" w:rsidRDefault="00000000">
      <w:pPr>
        <w:pStyle w:val="IntenseQuote"/>
      </w:pPr>
      <w:r>
        <w:t>destinationDirectory=$2</w:t>
      </w:r>
    </w:p>
    <w:p w14:paraId="6AFE7FA5" w14:textId="77777777" w:rsidR="00E33AA5" w:rsidRDefault="00000000">
      <w:r>
        <w:t>Assign the second command-line argument to destinationDirectory.</w:t>
      </w:r>
    </w:p>
    <w:p w14:paraId="4073DA72" w14:textId="77777777" w:rsidR="00E33AA5" w:rsidRDefault="00000000">
      <w:pPr>
        <w:pStyle w:val="IntenseQuote"/>
      </w:pPr>
      <w:r>
        <w:t>echo "Target Directory: $targetDirectory"</w:t>
      </w:r>
    </w:p>
    <w:p w14:paraId="37902AD8" w14:textId="77777777" w:rsidR="00E33AA5" w:rsidRDefault="00000000">
      <w:r>
        <w:t>Display the target directory.</w:t>
      </w:r>
    </w:p>
    <w:p w14:paraId="30C87BBC" w14:textId="77777777" w:rsidR="00E33AA5" w:rsidRDefault="00000000">
      <w:pPr>
        <w:pStyle w:val="IntenseQuote"/>
      </w:pPr>
      <w:r>
        <w:lastRenderedPageBreak/>
        <w:t>echo "Destination Directory: $destinationDirectory"</w:t>
      </w:r>
    </w:p>
    <w:p w14:paraId="163F97EB" w14:textId="77777777" w:rsidR="00E33AA5" w:rsidRDefault="00000000">
      <w:r>
        <w:t>Display the destination directory.</w:t>
      </w:r>
    </w:p>
    <w:p w14:paraId="20B3C3D3" w14:textId="77777777" w:rsidR="00E33AA5" w:rsidRDefault="00000000">
      <w:pPr>
        <w:pStyle w:val="IntenseQuote"/>
      </w:pPr>
      <w:r>
        <w:t>currentTS=$(date +%s)</w:t>
      </w:r>
    </w:p>
    <w:p w14:paraId="2B6C4AFF" w14:textId="77777777" w:rsidR="00E33AA5" w:rsidRDefault="00000000">
      <w:r>
        <w:t>Capture the current timestamp in seconds.</w:t>
      </w:r>
    </w:p>
    <w:p w14:paraId="7485EE34" w14:textId="77777777" w:rsidR="00E33AA5" w:rsidRDefault="00000000">
      <w:pPr>
        <w:pStyle w:val="IntenseQuote"/>
      </w:pPr>
      <w:r>
        <w:t>backupFileName="backup-$currentTS.tar.gz"</w:t>
      </w:r>
    </w:p>
    <w:p w14:paraId="51102B5D" w14:textId="77777777" w:rsidR="00E33AA5" w:rsidRDefault="00000000">
      <w:r>
        <w:t>Set the backup filename using the timestamp.</w:t>
      </w:r>
    </w:p>
    <w:p w14:paraId="745C6CF8" w14:textId="77777777" w:rsidR="00E33AA5" w:rsidRDefault="00000000">
      <w:pPr>
        <w:pStyle w:val="IntenseQuote"/>
      </w:pPr>
      <w:r>
        <w:t>origAbsPath=$(pwd)</w:t>
      </w:r>
    </w:p>
    <w:p w14:paraId="18CD4C4C" w14:textId="77777777" w:rsidR="00E33AA5" w:rsidRDefault="00000000">
      <w:r>
        <w:t>Save the absolute path of the current working directory.</w:t>
      </w:r>
    </w:p>
    <w:p w14:paraId="16F4D029" w14:textId="77777777" w:rsidR="00E33AA5" w:rsidRDefault="00000000">
      <w:pPr>
        <w:pStyle w:val="IntenseQuote"/>
      </w:pPr>
      <w:r>
        <w:t>cd "$destinationDirectory" || exit</w:t>
      </w:r>
    </w:p>
    <w:p w14:paraId="48E2727C" w14:textId="77777777" w:rsidR="00E33AA5" w:rsidRDefault="00000000">
      <w:r>
        <w:t>Change to the destination directory and exit if fails.</w:t>
      </w:r>
    </w:p>
    <w:p w14:paraId="324EE4BA" w14:textId="77777777" w:rsidR="00E33AA5" w:rsidRDefault="00000000">
      <w:pPr>
        <w:pStyle w:val="IntenseQuote"/>
      </w:pPr>
      <w:r>
        <w:t>destDirAbsPath=$(pwd)</w:t>
      </w:r>
    </w:p>
    <w:p w14:paraId="17A979B5" w14:textId="77777777" w:rsidR="00E33AA5" w:rsidRDefault="00000000">
      <w:r>
        <w:t>Save the absolute path of the destination directory.</w:t>
      </w:r>
    </w:p>
    <w:p w14:paraId="5BAEC8D4" w14:textId="77777777" w:rsidR="00E33AA5" w:rsidRDefault="00000000">
      <w:pPr>
        <w:pStyle w:val="IntenseQuote"/>
      </w:pPr>
      <w:r>
        <w:t>cd "$origAbsPath" || exit</w:t>
      </w:r>
    </w:p>
    <w:p w14:paraId="5B5B5012" w14:textId="77777777" w:rsidR="00E33AA5" w:rsidRDefault="00000000">
      <w:r>
        <w:t>Return to the original directory and exit if fails.</w:t>
      </w:r>
    </w:p>
    <w:p w14:paraId="591BA152" w14:textId="77777777" w:rsidR="00E33AA5" w:rsidRDefault="00000000">
      <w:pPr>
        <w:pStyle w:val="IntenseQuote"/>
      </w:pPr>
      <w:r>
        <w:t>cd "$targetDirectory" || exit</w:t>
      </w:r>
    </w:p>
    <w:p w14:paraId="1408BE61" w14:textId="77777777" w:rsidR="00E33AA5" w:rsidRDefault="00000000">
      <w:r>
        <w:t>Navigate into the target directory and exit if fails.</w:t>
      </w:r>
    </w:p>
    <w:p w14:paraId="2E7C3ED2" w14:textId="77777777" w:rsidR="00E33AA5" w:rsidRDefault="00000000">
      <w:pPr>
        <w:pStyle w:val="IntenseQuote"/>
      </w:pPr>
      <w:r>
        <w:t>yesterdayTS=$((currentTS - 24 * 60 * 60))</w:t>
      </w:r>
    </w:p>
    <w:p w14:paraId="6F82BEE0" w14:textId="77777777" w:rsidR="00E33AA5" w:rsidRDefault="00000000">
      <w:r>
        <w:t>Calculate the timestamp for 24 hours ago.</w:t>
      </w:r>
    </w:p>
    <w:p w14:paraId="05E1873F" w14:textId="77777777" w:rsidR="00E33AA5" w:rsidRDefault="00000000">
      <w:pPr>
        <w:pStyle w:val="IntenseQuote"/>
      </w:pPr>
      <w:r>
        <w:t>declare -a toBackup</w:t>
      </w:r>
    </w:p>
    <w:p w14:paraId="380E36B5" w14:textId="77777777" w:rsidR="00E33AA5" w:rsidRDefault="00000000">
      <w:r>
        <w:t>Declare an array to store files modified in the last 24 hours.</w:t>
      </w:r>
    </w:p>
    <w:p w14:paraId="145587C9" w14:textId="77777777" w:rsidR="00E33AA5" w:rsidRDefault="00000000">
      <w:pPr>
        <w:pStyle w:val="IntenseQuote"/>
      </w:pPr>
      <w:r>
        <w:t>for file in *</w:t>
      </w:r>
    </w:p>
    <w:p w14:paraId="3046EF2E" w14:textId="77777777" w:rsidR="00E33AA5" w:rsidRDefault="00000000">
      <w:r>
        <w:t>Loop through all files in the current directory.</w:t>
      </w:r>
    </w:p>
    <w:p w14:paraId="2C52844A" w14:textId="77777777" w:rsidR="00E33AA5" w:rsidRDefault="00000000">
      <w:pPr>
        <w:pStyle w:val="IntenseQuote"/>
      </w:pPr>
      <w:r>
        <w:lastRenderedPageBreak/>
        <w:t>if [[ $(date -r "$file" +%s) -gt $yesterdayTS ]]</w:t>
      </w:r>
    </w:p>
    <w:p w14:paraId="74A9D6C8" w14:textId="77777777" w:rsidR="00E33AA5" w:rsidRDefault="00000000">
      <w:r>
        <w:t>Check if file was modified within the last 24 hours.</w:t>
      </w:r>
    </w:p>
    <w:p w14:paraId="32A1B6EF" w14:textId="77777777" w:rsidR="00E33AA5" w:rsidRDefault="00000000">
      <w:pPr>
        <w:pStyle w:val="IntenseQuote"/>
      </w:pPr>
      <w:r>
        <w:t>toBackup+=("$file")</w:t>
      </w:r>
    </w:p>
    <w:p w14:paraId="00F3C778" w14:textId="77777777" w:rsidR="00E33AA5" w:rsidRDefault="00000000">
      <w:r>
        <w:t>Add the file to the toBackup array.</w:t>
      </w:r>
    </w:p>
    <w:p w14:paraId="2337F580" w14:textId="77777777" w:rsidR="00E33AA5" w:rsidRDefault="00000000">
      <w:pPr>
        <w:pStyle w:val="IntenseQuote"/>
      </w:pPr>
      <w:r>
        <w:t>tar -czvf $backupFileName ${toBackup[@]}</w:t>
      </w:r>
    </w:p>
    <w:p w14:paraId="34D1FE1A" w14:textId="77777777" w:rsidR="00E33AA5" w:rsidRDefault="00000000">
      <w:r>
        <w:t>Create a compressed archive of the files to backup.</w:t>
      </w:r>
    </w:p>
    <w:p w14:paraId="770DFF2D" w14:textId="77777777" w:rsidR="00E33AA5" w:rsidRDefault="00000000">
      <w:pPr>
        <w:pStyle w:val="IntenseQuote"/>
      </w:pPr>
      <w:r>
        <w:t>mv $backupFileName $destDirAbsPath</w:t>
      </w:r>
    </w:p>
    <w:p w14:paraId="6F034DBB" w14:textId="77777777" w:rsidR="00E33AA5" w:rsidRDefault="00000000">
      <w:r>
        <w:t>Move the backup file to the destination directory.</w:t>
      </w:r>
    </w:p>
    <w:p w14:paraId="6CC9E236" w14:textId="77777777" w:rsidR="00E33AA5" w:rsidRDefault="00000000">
      <w:pPr>
        <w:pStyle w:val="Heading1"/>
      </w:pPr>
      <w:r>
        <w:t>Crontab Examples</w:t>
      </w:r>
    </w:p>
    <w:p w14:paraId="17F82562" w14:textId="77777777" w:rsidR="00E33AA5" w:rsidRDefault="00000000">
      <w:r>
        <w:t>To run this script daily:</w:t>
      </w:r>
    </w:p>
    <w:p w14:paraId="25BEEC81" w14:textId="77777777" w:rsidR="00E33AA5" w:rsidRDefault="00000000">
      <w:pPr>
        <w:pStyle w:val="IntenseQuote"/>
      </w:pPr>
      <w:r>
        <w:t>0 0 * * * /usr/local/bin/backup.sh /path/to/source /path/to/destination</w:t>
      </w:r>
    </w:p>
    <w:p w14:paraId="2883EAC7" w14:textId="77777777" w:rsidR="00E33AA5" w:rsidRDefault="00000000">
      <w:r>
        <w:t>To run every 1 minute for testing:</w:t>
      </w:r>
    </w:p>
    <w:p w14:paraId="67D2ACEE" w14:textId="77777777" w:rsidR="00E33AA5" w:rsidRDefault="00000000">
      <w:pPr>
        <w:pStyle w:val="IntenseQuote"/>
      </w:pPr>
      <w:r>
        <w:t>*/1 * * * * /usr/local/bin/backup.sh /path/to/source /path/to/destination</w:t>
      </w:r>
    </w:p>
    <w:sectPr w:rsidR="00E33A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3820046">
    <w:abstractNumId w:val="8"/>
  </w:num>
  <w:num w:numId="2" w16cid:durableId="1423525366">
    <w:abstractNumId w:val="6"/>
  </w:num>
  <w:num w:numId="3" w16cid:durableId="1498879407">
    <w:abstractNumId w:val="5"/>
  </w:num>
  <w:num w:numId="4" w16cid:durableId="1470245055">
    <w:abstractNumId w:val="4"/>
  </w:num>
  <w:num w:numId="5" w16cid:durableId="134028141">
    <w:abstractNumId w:val="7"/>
  </w:num>
  <w:num w:numId="6" w16cid:durableId="129828398">
    <w:abstractNumId w:val="3"/>
  </w:num>
  <w:num w:numId="7" w16cid:durableId="1996567454">
    <w:abstractNumId w:val="2"/>
  </w:num>
  <w:num w:numId="8" w16cid:durableId="68892439">
    <w:abstractNumId w:val="1"/>
  </w:num>
  <w:num w:numId="9" w16cid:durableId="156247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1F3A"/>
    <w:rsid w:val="00B47730"/>
    <w:rsid w:val="00CB0664"/>
    <w:rsid w:val="00E33AA5"/>
    <w:rsid w:val="00F41F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6B08D"/>
  <w14:defaultImageDpi w14:val="300"/>
  <w15:docId w15:val="{CEC723C1-4EEE-44D9-B16A-DB83CA58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Souvik Mandal (Trianz)</cp:lastModifiedBy>
  <cp:revision>2</cp:revision>
  <dcterms:created xsi:type="dcterms:W3CDTF">2013-12-23T23:15:00Z</dcterms:created>
  <dcterms:modified xsi:type="dcterms:W3CDTF">2025-07-13T14:22:00Z</dcterms:modified>
  <cp:category/>
</cp:coreProperties>
</file>